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Cassidy's first Document</w:t>
      </w:r>
    </w:p>
    <w:p>
      <w:pPr>
        <w:pStyle w:val="Heading1"/>
      </w:pPr>
      <w:r>
        <w:t>The tale of Cassidy's first Python-generated .docx file</w:t>
      </w:r>
    </w:p>
    <w:p>
      <w:pPr>
        <w:pStyle w:val="Heading4"/>
      </w:pPr>
      <w:r>
        <w:t>January 27, 2018</w:t>
      </w:r>
    </w:p>
    <w:p>
      <w:r>
        <w:t>This is my first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